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EEAF6" w:themeColor="accent1" w:themeTint="33"/>
  <w:body>
    <w:p w:rsidR="003312ED" w:rsidRPr="00054FA9" w:rsidRDefault="00223177">
      <w:pPr>
        <w:pStyle w:val="Title"/>
        <w:rPr>
          <w:sz w:val="40"/>
        </w:rPr>
      </w:pPr>
      <w:r w:rsidRPr="00054FA9">
        <w:rPr>
          <w:sz w:val="40"/>
        </w:rPr>
        <w:t>Halo pro</w:t>
      </w:r>
      <w:bookmarkStart w:id="0" w:name="_GoBack"/>
      <w:bookmarkEnd w:id="0"/>
    </w:p>
    <w:p w:rsidR="00BD0F0E" w:rsidRPr="00BD0F0E" w:rsidRDefault="00223177" w:rsidP="00BD0F0E">
      <w:pPr>
        <w:pStyle w:val="Subtitle"/>
        <w:rPr>
          <w:sz w:val="28"/>
        </w:rPr>
      </w:pPr>
      <w:r w:rsidRPr="00054FA9">
        <w:rPr>
          <w:sz w:val="28"/>
        </w:rPr>
        <w:t>10/3/18</w:t>
      </w:r>
    </w:p>
    <w:p w:rsidR="003312ED" w:rsidRPr="00054FA9" w:rsidRDefault="00BD0F0E">
      <w:pPr>
        <w:pStyle w:val="Heading1"/>
        <w:rPr>
          <w:sz w:val="32"/>
        </w:rPr>
      </w:pPr>
      <w:r>
        <w:rPr>
          <w:noProof/>
          <w:sz w:val="40"/>
          <w:lang w:eastAsia="en-US"/>
        </w:rPr>
        <w:drawing>
          <wp:inline distT="0" distB="0" distL="0" distR="0" wp14:anchorId="5C842212" wp14:editId="541BFF2E">
            <wp:extent cx="2200718" cy="1134745"/>
            <wp:effectExtent l="0" t="0" r="952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8yho[1].png"/>
                    <pic:cNvPicPr/>
                  </pic:nvPicPr>
                  <pic:blipFill>
                    <a:blip r:embed="rId7" cstate="print">
                      <a:extLst>
                        <a:ext uri="{28A0092B-C50C-407E-A947-70E740481C1C}">
                          <a14:useLocalDpi xmlns:a14="http://schemas.microsoft.com/office/drawing/2010/main" val="0"/>
                        </a:ext>
                      </a:extLst>
                    </a:blip>
                    <a:stretch>
                      <a:fillRect/>
                    </a:stretch>
                  </pic:blipFill>
                  <pic:spPr>
                    <a:xfrm flipH="1">
                      <a:off x="0" y="0"/>
                      <a:ext cx="2273164" cy="1172100"/>
                    </a:xfrm>
                    <a:prstGeom prst="rect">
                      <a:avLst/>
                    </a:prstGeom>
                  </pic:spPr>
                </pic:pic>
              </a:graphicData>
            </a:graphic>
          </wp:inline>
        </w:drawing>
      </w:r>
    </w:p>
    <w:p w:rsidR="003312ED" w:rsidRPr="00054FA9" w:rsidRDefault="00223177">
      <w:pPr>
        <w:pStyle w:val="Heading2"/>
        <w:rPr>
          <w:sz w:val="28"/>
        </w:rPr>
      </w:pPr>
      <w:r w:rsidRPr="00054FA9">
        <w:rPr>
          <w:sz w:val="28"/>
        </w:rPr>
        <w:t>Developer information</w:t>
      </w:r>
    </w:p>
    <w:tbl>
      <w:tblPr>
        <w:tblStyle w:val="TipTable"/>
        <w:tblW w:w="5000" w:type="pct"/>
        <w:tblLook w:val="04A0" w:firstRow="1" w:lastRow="0" w:firstColumn="1" w:lastColumn="0" w:noHBand="0" w:noVBand="1"/>
        <w:tblDescription w:val="Layout table"/>
      </w:tblPr>
      <w:tblGrid>
        <w:gridCol w:w="577"/>
        <w:gridCol w:w="8783"/>
      </w:tblGrid>
      <w:tr w:rsidR="005D4DC9" w:rsidRPr="00054FA9" w:rsidTr="007664E8">
        <w:tc>
          <w:tcPr>
            <w:cnfStyle w:val="001000000000" w:firstRow="0" w:lastRow="0" w:firstColumn="1" w:lastColumn="0" w:oddVBand="0" w:evenVBand="0" w:oddHBand="0" w:evenHBand="0" w:firstRowFirstColumn="0" w:firstRowLastColumn="0" w:lastRowFirstColumn="0" w:lastRowLastColumn="0"/>
            <w:tcW w:w="308" w:type="pct"/>
          </w:tcPr>
          <w:p w:rsidR="005D4DC9" w:rsidRPr="00054FA9" w:rsidRDefault="005D4DC9" w:rsidP="007664E8">
            <w:pPr>
              <w:rPr>
                <w:b/>
                <w:sz w:val="24"/>
              </w:rPr>
            </w:pPr>
            <w:r w:rsidRPr="00054FA9">
              <w:rPr>
                <w:b/>
                <w:noProof/>
                <w:sz w:val="24"/>
                <w:lang w:eastAsia="en-US"/>
              </w:rPr>
              <mc:AlternateContent>
                <mc:Choice Requires="wpg">
                  <w:drawing>
                    <wp:inline distT="0" distB="0" distL="0" distR="0" wp14:anchorId="7DEA1A0C" wp14:editId="79C14696">
                      <wp:extent cx="141605" cy="141605"/>
                      <wp:effectExtent l="0" t="0" r="0" b="0"/>
                      <wp:docPr id="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Rectangle 2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1" name="Freeform 2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04739E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yOrrQ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MVbI6utCAAAlSgAAA4AAAAAAAAAAAAAAAAA&#10;LgIAAGRycy9lMm9Eb2MueG1sUEsBAi0AFAAGAAgAAAAhAAXiDD3ZAAAAAwEAAA8AAAAAAAAAAAAA&#10;AAAABwsAAGRycy9kb3ducmV2LnhtbFBLBQYAAAAABAAEAPMAAAANDAAAAAA=&#10;">
                      <v:rect id="Rectangle 2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" fillcolor="#2e74b5 [2404]" stroked="f" strokeweight="0"/>
                      <v:shape id="Freeform 2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5D4DC9" w:rsidRPr="00054FA9" w:rsidRDefault="00223177" w:rsidP="00223177">
            <w:pPr>
              <w:pStyle w:val="TipText"/>
              <w:cnfStyle w:val="000000000000" w:firstRow="0" w:lastRow="0" w:firstColumn="0" w:lastColumn="0" w:oddVBand="0" w:evenVBand="0" w:oddHBand="0" w:evenHBand="0" w:firstRowFirstColumn="0" w:firstRowLastColumn="0" w:lastRowFirstColumn="0" w:lastRowLastColumn="0"/>
              <w:rPr>
                <w:b/>
                <w:i w:val="0"/>
                <w:sz w:val="24"/>
              </w:rPr>
            </w:pPr>
            <w:r w:rsidRPr="00054FA9">
              <w:rPr>
                <w:b/>
                <w:i w:val="0"/>
                <w:sz w:val="24"/>
              </w:rPr>
              <w:t>Site creator Alex VanHoof</w:t>
            </w:r>
          </w:p>
          <w:p w:rsidR="00223177" w:rsidRPr="00054FA9" w:rsidRDefault="00223177" w:rsidP="00223177">
            <w:pPr>
              <w:pStyle w:val="TipText"/>
              <w:cnfStyle w:val="000000000000" w:firstRow="0" w:lastRow="0" w:firstColumn="0" w:lastColumn="0" w:oddVBand="0" w:evenVBand="0" w:oddHBand="0" w:evenHBand="0" w:firstRowFirstColumn="0" w:firstRowLastColumn="0" w:lastRowFirstColumn="0" w:lastRowLastColumn="0"/>
              <w:rPr>
                <w:b/>
                <w:i w:val="0"/>
                <w:sz w:val="24"/>
              </w:rPr>
            </w:pPr>
            <w:r w:rsidRPr="00054FA9">
              <w:rPr>
                <w:b/>
                <w:i w:val="0"/>
                <w:sz w:val="24"/>
              </w:rPr>
              <w:t xml:space="preserve">Current </w:t>
            </w:r>
            <w:r w:rsidR="002D440D" w:rsidRPr="00054FA9">
              <w:rPr>
                <w:b/>
                <w:i w:val="0"/>
                <w:sz w:val="24"/>
              </w:rPr>
              <w:t xml:space="preserve">Fayetteville tech/Cape Fear High School </w:t>
            </w:r>
            <w:r w:rsidRPr="00054FA9">
              <w:rPr>
                <w:b/>
                <w:i w:val="0"/>
                <w:sz w:val="24"/>
              </w:rPr>
              <w:t>student</w:t>
            </w:r>
          </w:p>
          <w:p w:rsidR="00223177" w:rsidRPr="00054FA9" w:rsidRDefault="00223177" w:rsidP="00223177">
            <w:pPr>
              <w:pStyle w:val="TipText"/>
              <w:cnfStyle w:val="000000000000" w:firstRow="0" w:lastRow="0" w:firstColumn="0" w:lastColumn="0" w:oddVBand="0" w:evenVBand="0" w:oddHBand="0" w:evenHBand="0" w:firstRowFirstColumn="0" w:firstRowLastColumn="0" w:lastRowFirstColumn="0" w:lastRowLastColumn="0"/>
              <w:rPr>
                <w:b/>
                <w:i w:val="0"/>
                <w:sz w:val="24"/>
              </w:rPr>
            </w:pPr>
            <w:r w:rsidRPr="00054FA9">
              <w:rPr>
                <w:b/>
                <w:i w:val="0"/>
                <w:sz w:val="24"/>
              </w:rPr>
              <w:t>Email: vanhoofa3995@faytechcc.edu</w:t>
            </w:r>
          </w:p>
        </w:tc>
      </w:tr>
    </w:tbl>
    <w:p w:rsidR="003312ED" w:rsidRPr="00054FA9" w:rsidRDefault="003312ED">
      <w:pPr>
        <w:rPr>
          <w:sz w:val="20"/>
        </w:rPr>
      </w:pPr>
    </w:p>
    <w:p w:rsidR="003312ED" w:rsidRPr="00054FA9" w:rsidRDefault="00223177">
      <w:pPr>
        <w:pStyle w:val="Heading2"/>
        <w:rPr>
          <w:sz w:val="28"/>
        </w:rPr>
      </w:pPr>
      <w:r w:rsidRPr="00054FA9">
        <w:rPr>
          <w:sz w:val="28"/>
        </w:rPr>
        <w:t>Focus</w:t>
      </w:r>
    </w:p>
    <w:tbl>
      <w:tblPr>
        <w:tblStyle w:val="TipTable"/>
        <w:tblW w:w="5000" w:type="pct"/>
        <w:tblLook w:val="04A0" w:firstRow="1" w:lastRow="0" w:firstColumn="1" w:lastColumn="0" w:noHBand="0" w:noVBand="1"/>
        <w:tblDescription w:val="Layout table"/>
      </w:tblPr>
      <w:tblGrid>
        <w:gridCol w:w="577"/>
        <w:gridCol w:w="8783"/>
      </w:tblGrid>
      <w:tr w:rsidR="005D4DC9" w:rsidRPr="00054FA9" w:rsidTr="007664E8">
        <w:tc>
          <w:tcPr>
            <w:cnfStyle w:val="001000000000" w:firstRow="0" w:lastRow="0" w:firstColumn="1" w:lastColumn="0" w:oddVBand="0" w:evenVBand="0" w:oddHBand="0" w:evenHBand="0" w:firstRowFirstColumn="0" w:firstRowLastColumn="0" w:lastRowFirstColumn="0" w:lastRowLastColumn="0"/>
            <w:tcW w:w="308" w:type="pct"/>
          </w:tcPr>
          <w:p w:rsidR="005D4DC9" w:rsidRPr="00054FA9" w:rsidRDefault="005D4DC9" w:rsidP="007664E8">
            <w:pPr>
              <w:rPr>
                <w:sz w:val="20"/>
              </w:rPr>
            </w:pPr>
            <w:r w:rsidRPr="00054FA9">
              <w:rPr>
                <w:noProof/>
                <w:sz w:val="20"/>
                <w:lang w:eastAsia="en-US"/>
              </w:rPr>
              <mc:AlternateContent>
                <mc:Choice Requires="wpg">
                  <w:drawing>
                    <wp:inline distT="0" distB="0" distL="0" distR="0" wp14:anchorId="7FE766D6" wp14:editId="3D69D3DC">
                      <wp:extent cx="141605" cy="141605"/>
                      <wp:effectExtent l="0" t="0" r="0" b="0"/>
                      <wp:docPr id="3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 name="Rectangle 3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7"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0A2217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9jq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C+BI9jqwgAAJUoAAAOAAAAAAAAAAAAAAAAAC4C&#10;AABkcnMvZTJvRG9jLnhtbFBLAQItABQABgAIAAAAIQAF4gw92QAAAAMBAAAPAAAAAAAAAAAAAAAA&#10;AAULAABkcnMvZG93bnJldi54bWxQSwUGAAAAAAQABADzAAAACwwAAAAA&#10;">
                      <v:rect id="Rectangle 3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" fillcolor="#2e74b5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5D4DC9" w:rsidRPr="00054FA9" w:rsidRDefault="00223177" w:rsidP="008D5E06">
            <w:pPr>
              <w:pStyle w:val="TipText"/>
              <w:cnfStyle w:val="000000000000" w:firstRow="0" w:lastRow="0" w:firstColumn="0" w:lastColumn="0" w:oddVBand="0" w:evenVBand="0" w:oddHBand="0" w:evenHBand="0" w:firstRowFirstColumn="0" w:firstRowLastColumn="0" w:lastRowFirstColumn="0" w:lastRowLastColumn="0"/>
              <w:rPr>
                <w:i w:val="0"/>
                <w:sz w:val="18"/>
              </w:rPr>
            </w:pPr>
            <w:r w:rsidRPr="00054FA9">
              <w:rPr>
                <w:i w:val="0"/>
                <w:sz w:val="24"/>
              </w:rPr>
              <w:t xml:space="preserve">The reason why I created this site is to help fellow </w:t>
            </w:r>
            <w:r w:rsidR="00B23762" w:rsidRPr="00054FA9">
              <w:rPr>
                <w:i w:val="0"/>
                <w:sz w:val="24"/>
              </w:rPr>
              <w:t>Xbox</w:t>
            </w:r>
            <w:r w:rsidRPr="00054FA9">
              <w:rPr>
                <w:i w:val="0"/>
                <w:sz w:val="24"/>
              </w:rPr>
              <w:t xml:space="preserve"> gamers and their journey through the epic halo series as they play as master chief. This site has purpose for these </w:t>
            </w:r>
            <w:r w:rsidR="00B23762" w:rsidRPr="00054FA9">
              <w:rPr>
                <w:i w:val="0"/>
                <w:sz w:val="24"/>
              </w:rPr>
              <w:t>people</w:t>
            </w:r>
            <w:r w:rsidRPr="00054FA9">
              <w:rPr>
                <w:i w:val="0"/>
                <w:sz w:val="24"/>
              </w:rPr>
              <w:t xml:space="preserve"> by listing the enemies you may encounter while playing through the halo games. It also list </w:t>
            </w:r>
            <w:r w:rsidR="00B23762" w:rsidRPr="00054FA9">
              <w:rPr>
                <w:i w:val="0"/>
                <w:sz w:val="24"/>
              </w:rPr>
              <w:t>tactics</w:t>
            </w:r>
            <w:r w:rsidRPr="00054FA9">
              <w:rPr>
                <w:i w:val="0"/>
                <w:sz w:val="24"/>
              </w:rPr>
              <w:t xml:space="preserve"> of how to deal with some of these enemies and gives special </w:t>
            </w:r>
            <w:r w:rsidR="00B23762" w:rsidRPr="00054FA9">
              <w:rPr>
                <w:i w:val="0"/>
                <w:sz w:val="24"/>
              </w:rPr>
              <w:t>advice</w:t>
            </w:r>
            <w:r w:rsidRPr="00054FA9">
              <w:rPr>
                <w:i w:val="0"/>
                <w:sz w:val="24"/>
              </w:rPr>
              <w:t xml:space="preserve"> </w:t>
            </w:r>
            <w:r w:rsidR="00054FA9" w:rsidRPr="00054FA9">
              <w:rPr>
                <w:i w:val="0"/>
                <w:sz w:val="24"/>
              </w:rPr>
              <w:t>o</w:t>
            </w:r>
            <w:r w:rsidRPr="00054FA9">
              <w:rPr>
                <w:i w:val="0"/>
                <w:sz w:val="24"/>
              </w:rPr>
              <w:t>f how to take them out.</w:t>
            </w:r>
            <w:r w:rsidR="00B23762" w:rsidRPr="00054FA9">
              <w:rPr>
                <w:i w:val="0"/>
                <w:sz w:val="24"/>
              </w:rPr>
              <w:t xml:space="preserve"> Also for special halo fans there will be an info page that gives more historic background information on these creatures and foes you encounter.</w:t>
            </w:r>
            <w:r w:rsidR="00054FA9" w:rsidRPr="00054FA9">
              <w:rPr>
                <w:i w:val="0"/>
                <w:sz w:val="24"/>
              </w:rPr>
              <w:t xml:space="preserve"> Because as myself a halo fan I wanted to learn more about some of the covenant creatures and aliens I saw throughout my game play and as I looked up information about these creatures I noticed there wasn’t much information out there about them. So I thought for my website it should be about these aliens so more people can learn about them.</w:t>
            </w:r>
          </w:p>
        </w:tc>
      </w:tr>
    </w:tbl>
    <w:p w:rsidR="003312ED" w:rsidRPr="00054FA9" w:rsidRDefault="003312ED">
      <w:pPr>
        <w:rPr>
          <w:sz w:val="20"/>
        </w:rPr>
      </w:pPr>
    </w:p>
    <w:p w:rsidR="003312ED" w:rsidRPr="00054FA9" w:rsidRDefault="00B23762">
      <w:pPr>
        <w:pStyle w:val="Heading2"/>
        <w:rPr>
          <w:sz w:val="28"/>
        </w:rPr>
      </w:pPr>
      <w:r w:rsidRPr="00054FA9">
        <w:rPr>
          <w:sz w:val="28"/>
        </w:rPr>
        <w:t>Targeted audience</w:t>
      </w:r>
    </w:p>
    <w:tbl>
      <w:tblPr>
        <w:tblStyle w:val="TipTable"/>
        <w:tblW w:w="5000" w:type="pct"/>
        <w:tblLook w:val="04A0" w:firstRow="1" w:lastRow="0" w:firstColumn="1" w:lastColumn="0" w:noHBand="0" w:noVBand="1"/>
        <w:tblDescription w:val="Layout table"/>
      </w:tblPr>
      <w:tblGrid>
        <w:gridCol w:w="577"/>
        <w:gridCol w:w="8783"/>
      </w:tblGrid>
      <w:tr w:rsidR="005D4DC9" w:rsidRPr="00054FA9" w:rsidTr="007664E8">
        <w:tc>
          <w:tcPr>
            <w:cnfStyle w:val="001000000000" w:firstRow="0" w:lastRow="0" w:firstColumn="1" w:lastColumn="0" w:oddVBand="0" w:evenVBand="0" w:oddHBand="0" w:evenHBand="0" w:firstRowFirstColumn="0" w:firstRowLastColumn="0" w:lastRowFirstColumn="0" w:lastRowLastColumn="0"/>
            <w:tcW w:w="308" w:type="pct"/>
          </w:tcPr>
          <w:p w:rsidR="005D4DC9" w:rsidRPr="00054FA9" w:rsidRDefault="005D4DC9" w:rsidP="007664E8">
            <w:pPr>
              <w:rPr>
                <w:sz w:val="20"/>
              </w:rPr>
            </w:pPr>
            <w:r w:rsidRPr="00054FA9">
              <w:rPr>
                <w:noProof/>
                <w:sz w:val="20"/>
                <w:lang w:eastAsia="en-US"/>
              </w:rPr>
              <mc:AlternateContent>
                <mc:Choice Requires="wpg">
                  <w:drawing>
                    <wp:inline distT="0" distB="0" distL="0" distR="0" wp14:anchorId="7AABCA2E" wp14:editId="5A0C9207">
                      <wp:extent cx="141605" cy="141605"/>
                      <wp:effectExtent l="0" t="0" r="0" b="0"/>
                      <wp:docPr id="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E8286E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qHwqQ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276h8KkIAACVKAAADgAAAAAAAAAAAAAAAAAuAgAA&#10;ZHJzL2Uyb0RvYy54bWxQSwECLQAUAAYACAAAACEABeIMPdkAAAADAQAADwAAAAAAAAAAAAAAAAAD&#10;CwAAZHJzL2Rvd25yZXYueG1sUEsFBgAAAAAEAAQA8wAAAAkMAAAAAA==&#10;">
                      <v:rect id="Rectangle 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" fillcolor="#2e74b5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eBR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sPKLDKCXNwAAAP//AwBQSwECLQAUAAYACAAAACEA2+H2y+4AAACFAQAAEwAAAAAAAAAA&#10;AAAAAAAAAAAAW0NvbnRlbnRfVHlwZXNdLnhtbFBLAQItABQABgAIAAAAIQBa9CxbvwAAABUBAAAL&#10;AAAAAAAAAAAAAAAAAB8BAABfcmVscy8ucmVsc1BLAQItABQABgAIAAAAIQCEreBR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5D4DC9" w:rsidRPr="00054FA9" w:rsidRDefault="00B23762" w:rsidP="00B23762">
            <w:pPr>
              <w:pStyle w:val="TipText"/>
              <w:cnfStyle w:val="000000000000" w:firstRow="0" w:lastRow="0" w:firstColumn="0" w:lastColumn="0" w:oddVBand="0" w:evenVBand="0" w:oddHBand="0" w:evenHBand="0" w:firstRowFirstColumn="0" w:firstRowLastColumn="0" w:lastRowFirstColumn="0" w:lastRowLastColumn="0"/>
              <w:rPr>
                <w:i w:val="0"/>
                <w:sz w:val="18"/>
              </w:rPr>
            </w:pPr>
            <w:r w:rsidRPr="00054FA9">
              <w:rPr>
                <w:i w:val="0"/>
                <w:sz w:val="24"/>
              </w:rPr>
              <w:t>The targeted audience for this webpage are fellow Xbox gamers that play halo or the master chief collection, or just any halo fan or people wanting to get more into the halo series.</w:t>
            </w:r>
          </w:p>
        </w:tc>
      </w:tr>
    </w:tbl>
    <w:p w:rsidR="003312ED" w:rsidRPr="00054FA9" w:rsidRDefault="003312ED" w:rsidP="00B23762">
      <w:pPr>
        <w:pStyle w:val="ListBullet"/>
        <w:numPr>
          <w:ilvl w:val="0"/>
          <w:numId w:val="0"/>
        </w:numPr>
        <w:rPr>
          <w:sz w:val="20"/>
        </w:rPr>
      </w:pPr>
    </w:p>
    <w:p w:rsidR="003312ED" w:rsidRPr="00054FA9" w:rsidRDefault="00B23762">
      <w:pPr>
        <w:pStyle w:val="Heading2"/>
        <w:rPr>
          <w:sz w:val="28"/>
        </w:rPr>
      </w:pPr>
      <w:r w:rsidRPr="00054FA9">
        <w:rPr>
          <w:sz w:val="28"/>
        </w:rPr>
        <w:t>Site outline</w:t>
      </w:r>
    </w:p>
    <w:tbl>
      <w:tblPr>
        <w:tblStyle w:val="TipTable"/>
        <w:tblW w:w="5000" w:type="pct"/>
        <w:tblLook w:val="04A0" w:firstRow="1" w:lastRow="0" w:firstColumn="1" w:lastColumn="0" w:noHBand="0" w:noVBand="1"/>
        <w:tblDescription w:val="Layout table"/>
      </w:tblPr>
      <w:tblGrid>
        <w:gridCol w:w="577"/>
        <w:gridCol w:w="8783"/>
      </w:tblGrid>
      <w:tr w:rsidR="005D4DC9" w:rsidRPr="00054FA9" w:rsidTr="007664E8">
        <w:tc>
          <w:tcPr>
            <w:cnfStyle w:val="001000000000" w:firstRow="0" w:lastRow="0" w:firstColumn="1" w:lastColumn="0" w:oddVBand="0" w:evenVBand="0" w:oddHBand="0" w:evenHBand="0" w:firstRowFirstColumn="0" w:firstRowLastColumn="0" w:lastRowFirstColumn="0" w:lastRowLastColumn="0"/>
            <w:tcW w:w="308" w:type="pct"/>
          </w:tcPr>
          <w:p w:rsidR="005D4DC9" w:rsidRPr="00054FA9" w:rsidRDefault="005D4DC9" w:rsidP="007664E8">
            <w:pPr>
              <w:rPr>
                <w:sz w:val="20"/>
              </w:rPr>
            </w:pPr>
            <w:r w:rsidRPr="00054FA9">
              <w:rPr>
                <w:noProof/>
                <w:sz w:val="20"/>
                <w:lang w:eastAsia="en-US"/>
              </w:rPr>
              <mc:AlternateContent>
                <mc:Choice Requires="wpg">
                  <w:drawing>
                    <wp:inline distT="0" distB="0" distL="0" distR="0" wp14:anchorId="65865D68" wp14:editId="0A20C2E5">
                      <wp:extent cx="141605" cy="141605"/>
                      <wp:effectExtent l="0" t="0" r="0" b="0"/>
                      <wp:docPr id="5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7" name="Rectangle 5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58" name="Freeform 5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311BFC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CJf3/CqwgAAJUoAAAOAAAAAAAAAAAAAAAAAC4C&#10;AABkcnMvZTJvRG9jLnhtbFBLAQItABQABgAIAAAAIQAF4gw92QAAAAMBAAAPAAAAAAAAAAAAAAAA&#10;AAULAABkcnMvZG93bnJldi54bWxQSwUGAAAAAAQABADzAAAACwwAAAAA&#10;">
                      <v:rect id="Rectangle 5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" fillcolor="#2e74b5 [2404]" stroked="f" strokeweight="0"/>
                      <v:shape id="Freeform 5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5D4DC9" w:rsidRPr="00054FA9" w:rsidRDefault="00B23762" w:rsidP="00B23762">
            <w:pPr>
              <w:pStyle w:val="TipText"/>
              <w:cnfStyle w:val="000000000000" w:firstRow="0" w:lastRow="0" w:firstColumn="0" w:lastColumn="0" w:oddVBand="0" w:evenVBand="0" w:oddHBand="0" w:evenHBand="0" w:firstRowFirstColumn="0" w:firstRowLastColumn="0" w:lastRowFirstColumn="0" w:lastRowLastColumn="0"/>
              <w:rPr>
                <w:i w:val="0"/>
                <w:sz w:val="18"/>
              </w:rPr>
            </w:pPr>
            <w:r w:rsidRPr="00054FA9">
              <w:rPr>
                <w:i w:val="0"/>
                <w:sz w:val="24"/>
              </w:rPr>
              <w:t xml:space="preserve">In this web page there will five </w:t>
            </w:r>
            <w:r w:rsidR="002D440D" w:rsidRPr="00054FA9">
              <w:rPr>
                <w:i w:val="0"/>
                <w:sz w:val="24"/>
              </w:rPr>
              <w:t>different</w:t>
            </w:r>
            <w:r w:rsidRPr="00054FA9">
              <w:rPr>
                <w:i w:val="0"/>
                <w:sz w:val="24"/>
              </w:rPr>
              <w:t xml:space="preserve"> pages  for the user to see</w:t>
            </w:r>
            <w:r w:rsidR="002D440D" w:rsidRPr="00054FA9">
              <w:rPr>
                <w:i w:val="0"/>
                <w:sz w:val="24"/>
              </w:rPr>
              <w:t>, one being the home page that describes the site and its purpose to the user, two being the species information page which gives specific information about each creature in the halo series, three being the user feedback page where the user can respond at the site to let us know what they would like to see change, and finally the fourth and fifth pages will be an announcement page that displays daily information and a creator information page so the user can contact someone if they need help.</w:t>
            </w:r>
          </w:p>
        </w:tc>
      </w:tr>
    </w:tbl>
    <w:p w:rsidR="003312ED" w:rsidRPr="00054FA9" w:rsidRDefault="003312ED">
      <w:pPr>
        <w:rPr>
          <w:sz w:val="20"/>
        </w:rPr>
      </w:pPr>
    </w:p>
    <w:p w:rsidR="003312ED" w:rsidRPr="00054FA9" w:rsidRDefault="002D440D">
      <w:pPr>
        <w:pStyle w:val="Heading2"/>
        <w:rPr>
          <w:sz w:val="28"/>
        </w:rPr>
      </w:pPr>
      <w:r w:rsidRPr="00054FA9">
        <w:rPr>
          <w:sz w:val="28"/>
        </w:rPr>
        <w:t>Creatures listed</w:t>
      </w:r>
    </w:p>
    <w:tbl>
      <w:tblPr>
        <w:tblStyle w:val="TipTable"/>
        <w:tblW w:w="5000" w:type="pct"/>
        <w:tblLook w:val="04A0" w:firstRow="1" w:lastRow="0" w:firstColumn="1" w:lastColumn="0" w:noHBand="0" w:noVBand="1"/>
        <w:tblDescription w:val="Layout table"/>
      </w:tblPr>
      <w:tblGrid>
        <w:gridCol w:w="577"/>
        <w:gridCol w:w="8783"/>
      </w:tblGrid>
      <w:tr w:rsidR="005D4DC9" w:rsidRPr="00054FA9" w:rsidTr="007664E8">
        <w:tc>
          <w:tcPr>
            <w:cnfStyle w:val="001000000000" w:firstRow="0" w:lastRow="0" w:firstColumn="1" w:lastColumn="0" w:oddVBand="0" w:evenVBand="0" w:oddHBand="0" w:evenHBand="0" w:firstRowFirstColumn="0" w:firstRowLastColumn="0" w:lastRowFirstColumn="0" w:lastRowLastColumn="0"/>
            <w:tcW w:w="308" w:type="pct"/>
          </w:tcPr>
          <w:p w:rsidR="005D4DC9" w:rsidRPr="00054FA9" w:rsidRDefault="005D4DC9" w:rsidP="007664E8">
            <w:pPr>
              <w:rPr>
                <w:sz w:val="20"/>
              </w:rPr>
            </w:pPr>
            <w:r w:rsidRPr="00054FA9">
              <w:rPr>
                <w:noProof/>
                <w:sz w:val="20"/>
                <w:lang w:eastAsia="en-US"/>
              </w:rPr>
              <mc:AlternateContent>
                <mc:Choice Requires="wpg">
                  <w:drawing>
                    <wp:inline distT="0" distB="0" distL="0" distR="0" wp14:anchorId="3624E8D1" wp14:editId="0FA9ABE2">
                      <wp:extent cx="141605" cy="141605"/>
                      <wp:effectExtent l="0" t="0" r="0" b="0"/>
                      <wp:docPr id="5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0" name="Rectangle 6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1" name="Freeform 6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ADB093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v2Zr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l5r9ma8IAACVKAAADgAAAAAAAAAAAAAA&#10;AAAuAgAAZHJzL2Uyb0RvYy54bWxQSwECLQAUAAYACAAAACEABeIMPdkAAAADAQAADwAAAAAAAAAA&#10;AAAAAAAJCwAAZHJzL2Rvd25yZXYueG1sUEsFBgAAAAAEAAQA8wAAAA8MAAAAAA==&#10;">
                      <v:rect id="Rectangle 6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" fillcolor="#2e74b5 [2404]" stroked="f" strokeweight="0"/>
                      <v:shape id="Freeform 6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5D4DC9" w:rsidRPr="00054FA9" w:rsidRDefault="002D440D" w:rsidP="002D440D">
            <w:pPr>
              <w:pStyle w:val="TipText"/>
              <w:cnfStyle w:val="000000000000" w:firstRow="0" w:lastRow="0" w:firstColumn="0" w:lastColumn="0" w:oddVBand="0" w:evenVBand="0" w:oddHBand="0" w:evenHBand="0" w:firstRowFirstColumn="0" w:firstRowLastColumn="0" w:lastRowFirstColumn="0" w:lastRowLastColumn="0"/>
              <w:rPr>
                <w:i w:val="0"/>
                <w:sz w:val="24"/>
              </w:rPr>
            </w:pPr>
            <w:r w:rsidRPr="00054FA9">
              <w:rPr>
                <w:i w:val="0"/>
                <w:sz w:val="24"/>
              </w:rPr>
              <w:t>Some of the halo creatures mentioned in this web site would include: hunters, elites, jackles, drones, skirmishers, grunts, brutes, scarabs, and the engineers</w:t>
            </w:r>
          </w:p>
        </w:tc>
      </w:tr>
    </w:tbl>
    <w:p w:rsidR="003312ED" w:rsidRDefault="003312ED" w:rsidP="008D6D77"/>
    <w:p w:rsidR="00054FA9" w:rsidRPr="00054FA9" w:rsidRDefault="00054FA9" w:rsidP="00054FA9">
      <w:pPr>
        <w:pStyle w:val="Heading2"/>
        <w:rPr>
          <w:sz w:val="28"/>
        </w:rPr>
      </w:pPr>
      <w:r>
        <w:rPr>
          <w:sz w:val="28"/>
        </w:rPr>
        <w:t>User information</w:t>
      </w:r>
    </w:p>
    <w:tbl>
      <w:tblPr>
        <w:tblStyle w:val="TipTable"/>
        <w:tblW w:w="5000" w:type="pct"/>
        <w:tblLook w:val="04A0" w:firstRow="1" w:lastRow="0" w:firstColumn="1" w:lastColumn="0" w:noHBand="0" w:noVBand="1"/>
        <w:tblDescription w:val="Layout table"/>
      </w:tblPr>
      <w:tblGrid>
        <w:gridCol w:w="577"/>
        <w:gridCol w:w="8783"/>
      </w:tblGrid>
      <w:tr w:rsidR="00054FA9" w:rsidRPr="00054FA9" w:rsidTr="001F2DD6">
        <w:tc>
          <w:tcPr>
            <w:cnfStyle w:val="001000000000" w:firstRow="0" w:lastRow="0" w:firstColumn="1" w:lastColumn="0" w:oddVBand="0" w:evenVBand="0" w:oddHBand="0" w:evenHBand="0" w:firstRowFirstColumn="0" w:firstRowLastColumn="0" w:lastRowFirstColumn="0" w:lastRowLastColumn="0"/>
            <w:tcW w:w="308" w:type="pct"/>
          </w:tcPr>
          <w:p w:rsidR="00054FA9" w:rsidRPr="00054FA9" w:rsidRDefault="00054FA9" w:rsidP="001F2DD6">
            <w:pPr>
              <w:rPr>
                <w:sz w:val="20"/>
              </w:rPr>
            </w:pPr>
            <w:r w:rsidRPr="00054FA9">
              <w:rPr>
                <w:noProof/>
                <w:sz w:val="20"/>
                <w:lang w:eastAsia="en-US"/>
              </w:rPr>
              <mc:AlternateContent>
                <mc:Choice Requires="wpg">
                  <w:drawing>
                    <wp:inline distT="0" distB="0" distL="0" distR="0" wp14:anchorId="36F4BA9F" wp14:editId="65A8351C">
                      <wp:extent cx="141605" cy="141605"/>
                      <wp:effectExtent l="0" t="0" r="0" b="0"/>
                      <wp:docPr id="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 name="Rectangle 2"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 name="Freeform 3"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6FB360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cYUqQgAAJA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bznGFKkIAACQKAAADgAAAAAAAAAAAAAAAAAuAgAA&#10;ZHJzL2Uyb0RvYy54bWxQSwECLQAUAAYACAAAACEABeIMPdkAAAADAQAADwAAAAAAAAAAAAAAAAAD&#10;CwAAZHJzL2Rvd25yZXYueG1sUEsFBgAAAAAEAAQA8wAAAAkMAAAAAA==&#10;">
                      <v:rect id="Rectangle 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" fillcolor="#2e74b5 [2404]" stroked="f" strokeweight="0"/>
                      <v:shape id="Freeform 3"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054FA9" w:rsidRDefault="00054FA9" w:rsidP="00BD0F0E">
            <w:pPr>
              <w:pStyle w:val="TipText"/>
              <w:numPr>
                <w:ilvl w:val="0"/>
                <w:numId w:val="16"/>
              </w:numPr>
              <w:cnfStyle w:val="000000000000" w:firstRow="0" w:lastRow="0" w:firstColumn="0" w:lastColumn="0" w:oddVBand="0" w:evenVBand="0" w:oddHBand="0" w:evenHBand="0" w:firstRowFirstColumn="0" w:firstRowLastColumn="0" w:lastRowFirstColumn="0" w:lastRowLastColumn="0"/>
              <w:rPr>
                <w:i w:val="0"/>
                <w:sz w:val="24"/>
              </w:rPr>
            </w:pPr>
            <w:r>
              <w:rPr>
                <w:i w:val="0"/>
                <w:sz w:val="24"/>
              </w:rPr>
              <w:t>To get to this site the user will not need an account it will just be an online public site available to every one</w:t>
            </w:r>
          </w:p>
          <w:p w:rsidR="00054FA9" w:rsidRDefault="00054FA9" w:rsidP="00BD0F0E">
            <w:pPr>
              <w:pStyle w:val="TipText"/>
              <w:numPr>
                <w:ilvl w:val="0"/>
                <w:numId w:val="16"/>
              </w:numPr>
              <w:cnfStyle w:val="000000000000" w:firstRow="0" w:lastRow="0" w:firstColumn="0" w:lastColumn="0" w:oddVBand="0" w:evenVBand="0" w:oddHBand="0" w:evenHBand="0" w:firstRowFirstColumn="0" w:firstRowLastColumn="0" w:lastRowFirstColumn="0" w:lastRowLastColumn="0"/>
              <w:rPr>
                <w:i w:val="0"/>
                <w:sz w:val="24"/>
              </w:rPr>
            </w:pPr>
            <w:r>
              <w:rPr>
                <w:i w:val="0"/>
                <w:sz w:val="24"/>
              </w:rPr>
              <w:t>There are no extra fees for using this site</w:t>
            </w:r>
          </w:p>
          <w:p w:rsidR="00054FA9" w:rsidRPr="00054FA9" w:rsidRDefault="00054FA9" w:rsidP="00BD0F0E">
            <w:pPr>
              <w:pStyle w:val="TipText"/>
              <w:numPr>
                <w:ilvl w:val="0"/>
                <w:numId w:val="16"/>
              </w:numPr>
              <w:cnfStyle w:val="000000000000" w:firstRow="0" w:lastRow="0" w:firstColumn="0" w:lastColumn="0" w:oddVBand="0" w:evenVBand="0" w:oddHBand="0" w:evenHBand="0" w:firstRowFirstColumn="0" w:firstRowLastColumn="0" w:lastRowFirstColumn="0" w:lastRowLastColumn="0"/>
              <w:rPr>
                <w:i w:val="0"/>
                <w:sz w:val="24"/>
              </w:rPr>
            </w:pPr>
            <w:r>
              <w:rPr>
                <w:i w:val="0"/>
                <w:sz w:val="24"/>
              </w:rPr>
              <w:t>The user can go to the announcement page and chat with the other comments that were posted on the announcement page</w:t>
            </w:r>
          </w:p>
        </w:tc>
      </w:tr>
    </w:tbl>
    <w:p w:rsidR="00054FA9" w:rsidRDefault="00054FA9" w:rsidP="00054FA9"/>
    <w:p w:rsidR="00054FA9" w:rsidRDefault="00054FA9" w:rsidP="008D6D77"/>
    <w:sectPr w:rsidR="00054FA9" w:rsidSect="00BD0F0E">
      <w:footerReference w:type="default" r:id="rId8"/>
      <w:pgSz w:w="12240" w:h="15840" w:code="1"/>
      <w:pgMar w:top="1440" w:right="1440" w:bottom="1440" w:left="1440" w:header="720" w:footer="864"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4C6E" w:rsidRDefault="00194C6E">
      <w:pPr>
        <w:spacing w:after="0" w:line="240" w:lineRule="auto"/>
      </w:pPr>
      <w:r>
        <w:separator/>
      </w:r>
    </w:p>
  </w:endnote>
  <w:endnote w:type="continuationSeparator" w:id="0">
    <w:p w:rsidR="00194C6E" w:rsidRDefault="00194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42A" w:rsidRDefault="001E042A" w:rsidP="001E042A">
    <w:pPr>
      <w:pStyle w:val="Footer"/>
    </w:pPr>
    <w:r w:rsidRPr="001E042A">
      <w:fldChar w:fldCharType="begin"/>
    </w:r>
    <w:r w:rsidRPr="001E042A">
      <w:instrText xml:space="preserve"> PAGE   \* MERGEFORMAT </w:instrText>
    </w:r>
    <w:r w:rsidRPr="001E042A">
      <w:fldChar w:fldCharType="separate"/>
    </w:r>
    <w:r w:rsidR="00457475">
      <w:t>2</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4C6E" w:rsidRDefault="00194C6E">
      <w:pPr>
        <w:spacing w:after="0" w:line="240" w:lineRule="auto"/>
      </w:pPr>
      <w:r>
        <w:separator/>
      </w:r>
    </w:p>
  </w:footnote>
  <w:footnote w:type="continuationSeparator" w:id="0">
    <w:p w:rsidR="00194C6E" w:rsidRDefault="00194C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FA67CD"/>
    <w:multiLevelType w:val="hybridMultilevel"/>
    <w:tmpl w:val="E8E41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3"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num w:numId="1">
    <w:abstractNumId w:val="9"/>
  </w:num>
  <w:num w:numId="2">
    <w:abstractNumId w:val="13"/>
  </w:num>
  <w:num w:numId="3">
    <w:abstractNumId w:val="13"/>
    <w:lvlOverride w:ilvl="0">
      <w:startOverride w:val="1"/>
    </w:lvlOverride>
  </w:num>
  <w:num w:numId="4">
    <w:abstractNumId w:val="10"/>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ttachedTemplate r:id="rId1"/>
  <w:defaultTabStop w:val="720"/>
  <w:characterSpacingControl w:val="doNotCompress"/>
  <w:hdrShapeDefaults>
    <o:shapedefaults v:ext="edit" spidmax="2049">
      <o:colormenu v:ext="edit" fillcolor="none [66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C6E"/>
    <w:rsid w:val="00054FA9"/>
    <w:rsid w:val="000A0612"/>
    <w:rsid w:val="00194C6E"/>
    <w:rsid w:val="001A728E"/>
    <w:rsid w:val="001E042A"/>
    <w:rsid w:val="00223177"/>
    <w:rsid w:val="00225505"/>
    <w:rsid w:val="002D440D"/>
    <w:rsid w:val="003312ED"/>
    <w:rsid w:val="00457475"/>
    <w:rsid w:val="00462A94"/>
    <w:rsid w:val="004727F4"/>
    <w:rsid w:val="004A0A8D"/>
    <w:rsid w:val="00575B92"/>
    <w:rsid w:val="005D4DC9"/>
    <w:rsid w:val="005F7999"/>
    <w:rsid w:val="00626EDA"/>
    <w:rsid w:val="006D7FF8"/>
    <w:rsid w:val="00704472"/>
    <w:rsid w:val="00791457"/>
    <w:rsid w:val="007F372E"/>
    <w:rsid w:val="008D5E06"/>
    <w:rsid w:val="008D6D77"/>
    <w:rsid w:val="00AA316B"/>
    <w:rsid w:val="00B23762"/>
    <w:rsid w:val="00BC1FD2"/>
    <w:rsid w:val="00BD0F0E"/>
    <w:rsid w:val="00BE1756"/>
    <w:rsid w:val="00C92C41"/>
    <w:rsid w:val="00D05811"/>
    <w:rsid w:val="00D57E3E"/>
    <w:rsid w:val="00DB24CB"/>
    <w:rsid w:val="00DF5013"/>
    <w:rsid w:val="00E9640A"/>
    <w:rsid w:val="00F15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enu v:ext="edit" fillcolor="none [660]"/>
    </o:shapedefaults>
    <o:shapelayout v:ext="edit">
      <o:idmap v:ext="edit" data="1"/>
    </o:shapelayout>
  </w:shapeDefaults>
  <w:decimalSymbol w:val="."/>
  <w:listSeparator w:val=","/>
  <w14:docId w14:val="79DD1089"/>
  <w15:chartTrackingRefBased/>
  <w15:docId w15:val="{578BEE6D-AB75-4C8D-AE68-A761DB867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D5E06"/>
    <w:rPr>
      <w:color w:val="D7230D" w:themeColor="accent6" w:themeShade="BF"/>
      <w:u w:val="single"/>
    </w:rPr>
  </w:style>
  <w:style w:type="character" w:customStyle="1" w:styleId="UnresolvedMention">
    <w:name w:val="Unresolved Mention"/>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nhoofa3995\AppData\Roaming\Microsoft\Templates\Project%20scope%20report%20(Business%20Blue%20design).dotx"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scope report (Business Blue design).dotx</Template>
  <TotalTime>1</TotalTime>
  <Pages>2</Pages>
  <Words>342</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Administrator</cp:lastModifiedBy>
  <cp:revision>4</cp:revision>
  <dcterms:created xsi:type="dcterms:W3CDTF">2018-10-03T18:08:00Z</dcterms:created>
  <dcterms:modified xsi:type="dcterms:W3CDTF">2018-10-03T18:09:00Z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2018-06-11T10:18:00.5562380Z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